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long time ago, in a place far away, there lived an old man and an old woman. </w:t>
        <w:br/>
        <w:t>Every day, the old man would go to the mountains to cut straw, and the old woman would go to the river to do laundry.</w:t>
        <w:br/>
        <w:t>むかし、むかし、あるところに、おじいさんとおばあさんがありました。</w:t>
        <w:br/>
        <w:t xml:space="preserve">まいにち、おじいさんは山へしば刈かりに、おばあさんは川へ洗濯に行きました。 </w:t>
        <w:br/>
      </w:r>
    </w:p>
    <w:p>
      <w:r>
        <w:t>One day, while the old woman was busily washing clothes by the river, a very large peach came floating down the river, bobbing along with a donburakokko, sukkokko sound.</w:t>
        <w:br/>
        <w:t xml:space="preserve">ある日、おばあさんが、川のそばで、せっせと洗濯をしていますと、川上から、大きな桃が一つ、 「ドンブラコッコ、スッコッコ。 ドンブラコッコ、スッコッコ。」 　と流れて来ました。 </w:t>
        <w:br/>
      </w:r>
    </w:p>
    <w:p>
      <w:r>
        <w:br w:type="page"/>
      </w:r>
    </w:p>
    <w:p>
      <w:r>
        <w:t xml:space="preserve">"My, my, what a splendid peach!" the woman exclaimed. "This will make a great gift for the old man. I’ll take it home." </w:t>
        <w:br/>
        <w:t>She bent down to pick up the peach, but it was too far away to reach. So, she sang:</w:t>
        <w:br/>
        <w:t xml:space="preserve">「おやおや、これはみごとな桃だこと。おじいさんへのおみやげに、どれどれ、うちへ持帰りましょう。」 　</w:t>
        <w:br/>
        <w:t xml:space="preserve">おばあさんは、そう言いながら、腰をかがめて桃を取ろうとしましたが、遠くて手がとどきません。おばあさんはそこで歌いました。 </w:t>
        <w:br/>
      </w:r>
    </w:p>
    <w:p>
      <w:r>
        <w:t>"The water over there is bitter, The water here is sweet. Avoid the bitter water. Come here, to the sweet water."</w:t>
        <w:br/>
        <w:t xml:space="preserve">「あっちの水は、かあらいぞ。 こっちの水は、ああまいぞ。 かあらい水は、よけて来い。 ああまい水に、よって来こい。」 </w:t>
        <w:br/>
      </w:r>
    </w:p>
    <w:p>
      <w:r>
        <w:br w:type="page"/>
      </w:r>
    </w:p>
    <w:p>
      <w:r>
        <w:t>As she sang, she clapped her hands, and the peach bobbed along, donburakokko, sukkokko, and floated right up to her.</w:t>
        <w:br/>
        <w:t xml:space="preserve">と、歌いながら手をたたきました。すると桃はまた、 「ドンブラコッコ、スッコッコ。 ドンブラコッコ、スッコッコ。」 　といいながら、おばあさんの前へ流れて来ました。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